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4FAF" w14:textId="77777777" w:rsidR="001146E1" w:rsidRPr="001E0A56" w:rsidRDefault="001146E1" w:rsidP="003B7ADE">
      <w:pPr>
        <w:pStyle w:val="Heading1"/>
        <w:shd w:val="clear" w:color="auto" w:fill="FFFFFF"/>
        <w:spacing w:before="0"/>
        <w:jc w:val="center"/>
        <w:rPr>
          <w:rFonts w:ascii="Times New Roman" w:hAnsi="Times New Roman" w:cs="Times New Roman"/>
          <w:color w:val="auto"/>
          <w:sz w:val="48"/>
          <w:szCs w:val="48"/>
          <w:u w:val="single"/>
        </w:rPr>
      </w:pPr>
      <w:r w:rsidRPr="001E0A56">
        <w:rPr>
          <w:rFonts w:ascii="Times New Roman" w:hAnsi="Times New Roman" w:cs="Times New Roman"/>
          <w:color w:val="auto"/>
          <w:sz w:val="48"/>
          <w:szCs w:val="48"/>
          <w:u w:val="single"/>
        </w:rPr>
        <w:t>PRT582 SOFTWARE ENGINEERING: PROCESS AND TOOLS</w:t>
      </w:r>
    </w:p>
    <w:p w14:paraId="1540318C" w14:textId="77777777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</w:p>
    <w:p w14:paraId="5AB97E68" w14:textId="77777777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</w:p>
    <w:p w14:paraId="7C0B3A5F" w14:textId="77777777" w:rsidR="001146E1" w:rsidRPr="001E0A56" w:rsidRDefault="001146E1" w:rsidP="003B7ADE">
      <w:pPr>
        <w:pStyle w:val="Heading2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1E0A56">
        <w:rPr>
          <w:rFonts w:ascii="Times New Roman" w:hAnsi="Times New Roman" w:cs="Times New Roman"/>
          <w:color w:val="auto"/>
          <w:sz w:val="44"/>
          <w:szCs w:val="44"/>
          <w:u w:val="single"/>
        </w:rPr>
        <w:t>Assignment 2</w:t>
      </w:r>
    </w:p>
    <w:p w14:paraId="19333E9D" w14:textId="0454E32B" w:rsidR="001146E1" w:rsidRPr="001E0A56" w:rsidRDefault="001146E1" w:rsidP="003B7ADE">
      <w:pPr>
        <w:pStyle w:val="Heading2"/>
        <w:jc w:val="center"/>
        <w:rPr>
          <w:rFonts w:ascii="Times New Roman" w:hAnsi="Times New Roman" w:cs="Times New Roman"/>
          <w:color w:val="auto"/>
          <w:sz w:val="44"/>
          <w:szCs w:val="44"/>
          <w:u w:val="single"/>
        </w:rPr>
      </w:pPr>
      <w:r w:rsidRPr="001E0A56">
        <w:rPr>
          <w:rFonts w:ascii="Times New Roman" w:hAnsi="Times New Roman" w:cs="Times New Roman"/>
          <w:color w:val="auto"/>
          <w:sz w:val="44"/>
          <w:szCs w:val="44"/>
        </w:rPr>
        <w:t xml:space="preserve">(Software Unit Testing Report </w:t>
      </w:r>
      <w:proofErr w:type="gramStart"/>
      <w:r w:rsidRPr="001E0A56">
        <w:rPr>
          <w:rFonts w:ascii="Times New Roman" w:hAnsi="Times New Roman" w:cs="Times New Roman"/>
          <w:color w:val="auto"/>
          <w:sz w:val="44"/>
          <w:szCs w:val="44"/>
        </w:rPr>
        <w:t>-  Hangman</w:t>
      </w:r>
      <w:proofErr w:type="gramEnd"/>
      <w:r w:rsidRPr="001E0A56">
        <w:rPr>
          <w:rFonts w:ascii="Times New Roman" w:hAnsi="Times New Roman" w:cs="Times New Roman"/>
          <w:color w:val="auto"/>
          <w:sz w:val="44"/>
          <w:szCs w:val="44"/>
        </w:rPr>
        <w:t xml:space="preserve"> game using TDD)</w:t>
      </w:r>
    </w:p>
    <w:p w14:paraId="5DF5D6EA" w14:textId="77777777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</w:p>
    <w:p w14:paraId="3B42AC98" w14:textId="77777777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</w:p>
    <w:p w14:paraId="07E4180B" w14:textId="77777777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</w:p>
    <w:p w14:paraId="0E26B9FB" w14:textId="77777777" w:rsidR="001146E1" w:rsidRPr="001E0A56" w:rsidRDefault="001146E1" w:rsidP="003B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A56">
        <w:rPr>
          <w:rFonts w:ascii="Times New Roman" w:hAnsi="Times New Roman" w:cs="Times New Roman"/>
          <w:b/>
          <w:bCs/>
          <w:sz w:val="36"/>
          <w:szCs w:val="36"/>
        </w:rPr>
        <w:t>Full Name: Darshan Veerabhadrappa Meti</w:t>
      </w:r>
    </w:p>
    <w:p w14:paraId="7EB9874E" w14:textId="77777777" w:rsidR="001146E1" w:rsidRPr="001E0A56" w:rsidRDefault="001146E1" w:rsidP="003B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A56">
        <w:rPr>
          <w:rFonts w:ascii="Times New Roman" w:hAnsi="Times New Roman" w:cs="Times New Roman"/>
          <w:b/>
          <w:bCs/>
          <w:sz w:val="36"/>
          <w:szCs w:val="36"/>
        </w:rPr>
        <w:t>Student ID: S388441</w:t>
      </w:r>
    </w:p>
    <w:p w14:paraId="2E88B339" w14:textId="77777777" w:rsidR="001146E1" w:rsidRPr="001E0A56" w:rsidRDefault="001146E1" w:rsidP="003B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A56">
        <w:rPr>
          <w:rFonts w:ascii="Times New Roman" w:hAnsi="Times New Roman" w:cs="Times New Roman"/>
          <w:b/>
          <w:bCs/>
          <w:sz w:val="36"/>
          <w:szCs w:val="36"/>
        </w:rPr>
        <w:t>Campus: Darwin (</w:t>
      </w:r>
      <w:proofErr w:type="spellStart"/>
      <w:r w:rsidRPr="001E0A56">
        <w:rPr>
          <w:rFonts w:ascii="Times New Roman" w:hAnsi="Times New Roman" w:cs="Times New Roman"/>
          <w:b/>
          <w:bCs/>
          <w:sz w:val="36"/>
          <w:szCs w:val="36"/>
        </w:rPr>
        <w:t>Danala</w:t>
      </w:r>
      <w:proofErr w:type="spellEnd"/>
      <w:r w:rsidRPr="001E0A56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4D505D29" w14:textId="77777777" w:rsidR="001146E1" w:rsidRPr="001E0A56" w:rsidRDefault="001146E1" w:rsidP="003B7AD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E0A56">
        <w:rPr>
          <w:rFonts w:ascii="Times New Roman" w:hAnsi="Times New Roman" w:cs="Times New Roman"/>
          <w:b/>
          <w:bCs/>
          <w:sz w:val="36"/>
          <w:szCs w:val="36"/>
        </w:rPr>
        <w:t>Course Code: SITSE2</w:t>
      </w:r>
    </w:p>
    <w:p w14:paraId="1F12C45D" w14:textId="303B2B6A" w:rsidR="001146E1" w:rsidRPr="001E0A56" w:rsidRDefault="001146E1" w:rsidP="003B7ADE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b/>
          <w:bCs/>
          <w:sz w:val="36"/>
          <w:szCs w:val="36"/>
        </w:rPr>
        <w:t>Submission Date: 10</w:t>
      </w:r>
      <w:r w:rsidRPr="001E0A56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1E0A56">
        <w:rPr>
          <w:rFonts w:ascii="Times New Roman" w:hAnsi="Times New Roman" w:cs="Times New Roman"/>
          <w:b/>
          <w:bCs/>
          <w:sz w:val="36"/>
          <w:szCs w:val="36"/>
        </w:rPr>
        <w:t xml:space="preserve"> August, 2025</w:t>
      </w:r>
      <w:r w:rsidRPr="001E0A56">
        <w:rPr>
          <w:rFonts w:ascii="Times New Roman" w:hAnsi="Times New Roman" w:cs="Times New Roman"/>
        </w:rPr>
        <w:br/>
      </w:r>
      <w:r w:rsidRPr="001E0A56">
        <w:rPr>
          <w:rFonts w:ascii="Times New Roman" w:hAnsi="Times New Roman" w:cs="Times New Roman"/>
        </w:rPr>
        <w:br/>
      </w: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0844C75A" wp14:editId="58402794">
            <wp:extent cx="2142490" cy="2142490"/>
            <wp:effectExtent l="0" t="0" r="0" b="0"/>
            <wp:docPr id="6" name="Picture 6" descr="A logo for a univers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logo for a univers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8441D" w14:textId="06AFCDA9" w:rsidR="002F7640" w:rsidRPr="001E0A56" w:rsidRDefault="00005DE6" w:rsidP="003B7ADE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  <w:u w:val="single"/>
        </w:rPr>
      </w:pPr>
      <w:r w:rsidRPr="001E0A56">
        <w:rPr>
          <w:rFonts w:ascii="Times New Roman" w:hAnsi="Times New Roman" w:cs="Times New Roman"/>
          <w:color w:val="auto"/>
          <w:sz w:val="36"/>
          <w:szCs w:val="36"/>
          <w:u w:val="single"/>
        </w:rPr>
        <w:lastRenderedPageBreak/>
        <w:t>Table of Contents</w:t>
      </w:r>
    </w:p>
    <w:p w14:paraId="2171935B" w14:textId="479B9102" w:rsidR="000B6C93" w:rsidRPr="001E0A56" w:rsidRDefault="000B6C93" w:rsidP="003B7ADE">
      <w:pPr>
        <w:jc w:val="both"/>
        <w:rPr>
          <w:rFonts w:ascii="Times New Roman" w:hAnsi="Times New Roman" w:cs="Times New Roman"/>
        </w:rPr>
      </w:pPr>
    </w:p>
    <w:p w14:paraId="3616CFE5" w14:textId="243259B0" w:rsidR="003B7ADE" w:rsidRPr="001E0A56" w:rsidRDefault="003B7ADE" w:rsidP="003B7ADE">
      <w:pPr>
        <w:jc w:val="both"/>
        <w:rPr>
          <w:rFonts w:ascii="Times New Roman" w:hAnsi="Times New Roman" w:cs="Times New Roman"/>
        </w:rPr>
      </w:pPr>
    </w:p>
    <w:p w14:paraId="3AA77214" w14:textId="44D04B7F" w:rsidR="003B7ADE" w:rsidRPr="001E0A56" w:rsidRDefault="003B7ADE" w:rsidP="003B7ADE">
      <w:pPr>
        <w:jc w:val="both"/>
        <w:rPr>
          <w:rFonts w:ascii="Times New Roman" w:hAnsi="Times New Roman" w:cs="Times New Roman"/>
        </w:rPr>
      </w:pPr>
    </w:p>
    <w:p w14:paraId="05ED2600" w14:textId="77777777" w:rsidR="003B7ADE" w:rsidRPr="001E0A56" w:rsidRDefault="003B7ADE" w:rsidP="003B7ADE">
      <w:pPr>
        <w:jc w:val="both"/>
        <w:rPr>
          <w:rFonts w:ascii="Times New Roman" w:hAnsi="Times New Roman" w:cs="Times New Roman"/>
        </w:rPr>
      </w:pPr>
    </w:p>
    <w:p w14:paraId="6129C7A7" w14:textId="77777777" w:rsidR="002F7640" w:rsidRPr="001E0A56" w:rsidRDefault="00005DE6" w:rsidP="003B7ADE">
      <w:pPr>
        <w:pStyle w:val="ListNumber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1. Introduction</w:t>
      </w:r>
    </w:p>
    <w:p w14:paraId="1ADD3793" w14:textId="7777777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2. Background and Context</w:t>
      </w:r>
    </w:p>
    <w:p w14:paraId="33A9B714" w14:textId="7777777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3. Objectives and Scope</w:t>
      </w:r>
    </w:p>
    <w:p w14:paraId="10E14858" w14:textId="7777777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4. Rationale for Single-File Approach</w:t>
      </w:r>
    </w:p>
    <w:p w14:paraId="2DA115C9" w14:textId="50062D9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 xml:space="preserve">5. Theoretical Concepts (TDD, Unit Testing, Software Testing </w:t>
      </w:r>
      <w:r w:rsidR="00D856F0">
        <w:rPr>
          <w:rFonts w:ascii="Times New Roman" w:hAnsi="Times New Roman" w:cs="Times New Roman"/>
          <w:sz w:val="32"/>
          <w:szCs w:val="32"/>
        </w:rPr>
        <w:t xml:space="preserve">    </w:t>
      </w:r>
      <w:r w:rsidRPr="001E0A56">
        <w:rPr>
          <w:rFonts w:ascii="Times New Roman" w:hAnsi="Times New Roman" w:cs="Times New Roman"/>
          <w:sz w:val="32"/>
          <w:szCs w:val="32"/>
        </w:rPr>
        <w:t>Pyramid)</w:t>
      </w:r>
    </w:p>
    <w:p w14:paraId="17CD943E" w14:textId="7777777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6. System Design and Architecture</w:t>
      </w:r>
    </w:p>
    <w:p w14:paraId="44BCC84B" w14:textId="77777777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7. Implementation Details</w:t>
      </w:r>
    </w:p>
    <w:p w14:paraId="04CE9FCF" w14:textId="163C61AC" w:rsidR="00CD54D7" w:rsidRPr="001E0A56" w:rsidRDefault="00556705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8</w:t>
      </w:r>
      <w:r w:rsidR="00005DE6" w:rsidRPr="001E0A56">
        <w:rPr>
          <w:rFonts w:ascii="Times New Roman" w:hAnsi="Times New Roman" w:cs="Times New Roman"/>
          <w:sz w:val="32"/>
          <w:szCs w:val="32"/>
        </w:rPr>
        <w:t>. Unit Tests and Coverage</w:t>
      </w:r>
    </w:p>
    <w:p w14:paraId="207756A3" w14:textId="0CD95296" w:rsidR="002F7640" w:rsidRPr="001E0A56" w:rsidRDefault="00556705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9</w:t>
      </w:r>
      <w:r w:rsidR="00005DE6" w:rsidRPr="001E0A56">
        <w:rPr>
          <w:rFonts w:ascii="Times New Roman" w:hAnsi="Times New Roman" w:cs="Times New Roman"/>
          <w:sz w:val="32"/>
          <w:szCs w:val="32"/>
        </w:rPr>
        <w:t>. Results and Analysis</w:t>
      </w:r>
    </w:p>
    <w:p w14:paraId="6CB10738" w14:textId="44A83B7C" w:rsidR="002F7640" w:rsidRPr="001E0A56" w:rsidRDefault="00005DE6" w:rsidP="00B00414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1</w:t>
      </w:r>
      <w:r w:rsidR="00556705" w:rsidRPr="001E0A56">
        <w:rPr>
          <w:rFonts w:ascii="Times New Roman" w:hAnsi="Times New Roman" w:cs="Times New Roman"/>
          <w:sz w:val="32"/>
          <w:szCs w:val="32"/>
        </w:rPr>
        <w:t>0</w:t>
      </w:r>
      <w:r w:rsidRPr="001E0A56">
        <w:rPr>
          <w:rFonts w:ascii="Times New Roman" w:hAnsi="Times New Roman" w:cs="Times New Roman"/>
          <w:sz w:val="32"/>
          <w:szCs w:val="32"/>
        </w:rPr>
        <w:t>. Discussion and Reflection</w:t>
      </w:r>
    </w:p>
    <w:p w14:paraId="5E6ED4F2" w14:textId="3E909649" w:rsidR="002F7640" w:rsidRPr="001E0A56" w:rsidRDefault="00005DE6" w:rsidP="003B7ADE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1</w:t>
      </w:r>
      <w:r w:rsidR="00B00414" w:rsidRPr="001E0A56">
        <w:rPr>
          <w:rFonts w:ascii="Times New Roman" w:hAnsi="Times New Roman" w:cs="Times New Roman"/>
          <w:sz w:val="32"/>
          <w:szCs w:val="32"/>
        </w:rPr>
        <w:t>1</w:t>
      </w:r>
      <w:r w:rsidRPr="001E0A56">
        <w:rPr>
          <w:rFonts w:ascii="Times New Roman" w:hAnsi="Times New Roman" w:cs="Times New Roman"/>
          <w:sz w:val="32"/>
          <w:szCs w:val="32"/>
        </w:rPr>
        <w:t>. Conclusion</w:t>
      </w:r>
    </w:p>
    <w:p w14:paraId="6B98269C" w14:textId="77777777" w:rsidR="002F7640" w:rsidRPr="001E0A56" w:rsidRDefault="00005DE6" w:rsidP="003B7ADE">
      <w:pPr>
        <w:pStyle w:val="ListNumber"/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Appendix A — Test Output (Excerpt)</w:t>
      </w:r>
    </w:p>
    <w:p w14:paraId="470E115A" w14:textId="77777777" w:rsidR="002F7640" w:rsidRPr="001E0A56" w:rsidRDefault="00005DE6" w:rsidP="003B7ADE">
      <w:pPr>
        <w:pStyle w:val="ListNumber"/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Appendix B — Screenshot Placeholders</w:t>
      </w:r>
    </w:p>
    <w:p w14:paraId="01BC8C15" w14:textId="438016DB" w:rsidR="002F7640" w:rsidRDefault="00005DE6" w:rsidP="003B7ADE">
      <w:pPr>
        <w:pStyle w:val="ListNumber"/>
        <w:jc w:val="both"/>
        <w:rPr>
          <w:rFonts w:ascii="Times New Roman" w:hAnsi="Times New Roman" w:cs="Times New Roman"/>
          <w:sz w:val="32"/>
          <w:szCs w:val="32"/>
        </w:rPr>
      </w:pPr>
      <w:r w:rsidRPr="001E0A56">
        <w:rPr>
          <w:rFonts w:ascii="Times New Roman" w:hAnsi="Times New Roman" w:cs="Times New Roman"/>
          <w:sz w:val="32"/>
          <w:szCs w:val="32"/>
        </w:rPr>
        <w:t>Appendix C — Diagrams and Tables</w:t>
      </w:r>
    </w:p>
    <w:p w14:paraId="23F99971" w14:textId="24AB6C4C" w:rsidR="00AB6554" w:rsidRPr="001E0A56" w:rsidRDefault="00AB6554" w:rsidP="00AB6554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GitHub link</w:t>
      </w:r>
    </w:p>
    <w:p w14:paraId="2EF870B3" w14:textId="0C084E42" w:rsidR="00C47C27" w:rsidRPr="001E0A56" w:rsidRDefault="00C47C27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35AEFB8A" w14:textId="14F4B481" w:rsidR="00C47C27" w:rsidRPr="001E0A56" w:rsidRDefault="00C47C27" w:rsidP="00C47C27">
      <w:pPr>
        <w:rPr>
          <w:rFonts w:ascii="Times New Roman" w:hAnsi="Times New Roman" w:cs="Times New Roman"/>
        </w:rPr>
      </w:pPr>
    </w:p>
    <w:p w14:paraId="0ABD6466" w14:textId="77777777" w:rsidR="00C47C27" w:rsidRPr="001E0A56" w:rsidRDefault="00C47C27" w:rsidP="00C47C27">
      <w:pPr>
        <w:rPr>
          <w:rFonts w:ascii="Times New Roman" w:hAnsi="Times New Roman" w:cs="Times New Roman"/>
        </w:rPr>
      </w:pPr>
    </w:p>
    <w:p w14:paraId="15931E9B" w14:textId="0CF85C45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1. Introduction</w:t>
      </w:r>
    </w:p>
    <w:p w14:paraId="77ED472F" w14:textId="4EAD1C4F" w:rsidR="00C47C27" w:rsidRPr="001E0A56" w:rsidRDefault="00C47C27" w:rsidP="00C04257">
      <w:pPr>
        <w:pStyle w:val="Heading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Scope and context: Report includes design, implementation and testing of a Hangman game as part of PRT582 Software Unit Testing.</w:t>
      </w:r>
    </w:p>
    <w:p w14:paraId="64D0CFAE" w14:textId="62A29E6F" w:rsidR="00C47C27" w:rsidRPr="001E0A56" w:rsidRDefault="00C47C27" w:rsidP="00C04257">
      <w:pPr>
        <w:pStyle w:val="Heading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Single file style: Compiled into a single Python file, which can be easily run, </w:t>
      </w:r>
      <w:proofErr w:type="gram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marked</w:t>
      </w:r>
      <w:proofErr w:type="gram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and reviewed, and yet still delimits engine (logic) and UI (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GUI and CLI).</w:t>
      </w:r>
    </w:p>
    <w:p w14:paraId="39BC3EEC" w14:textId="13A4F160" w:rsidR="00C47C27" w:rsidRPr="001E0A56" w:rsidRDefault="00C47C27" w:rsidP="00C04257">
      <w:pPr>
        <w:pStyle w:val="Heading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Test-driven development (write failing test, implement minimum code, refactor): Compliant with Test-Driven Development, whereby the correctness of the code must be verified at each step.</w:t>
      </w:r>
    </w:p>
    <w:p w14:paraId="05C6AF1E" w14:textId="39CCBCAD" w:rsidR="00C47C27" w:rsidRPr="001E0A56" w:rsidRDefault="00C47C27" w:rsidP="00C04257">
      <w:pPr>
        <w:pStyle w:val="Heading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Why Hangman: Easy to write and write enough to experiment with random selection, input verification, state management and same-race interactions.</w:t>
      </w:r>
    </w:p>
    <w:p w14:paraId="3238BB09" w14:textId="7E6F19A7" w:rsidR="00C47C27" w:rsidRPr="001E0A56" w:rsidRDefault="00C47C27" w:rsidP="00C04257">
      <w:pPr>
        <w:pStyle w:val="Heading1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Key features:</w:t>
      </w:r>
    </w:p>
    <w:p w14:paraId="456C1765" w14:textId="77777777" w:rsidR="00C47C27" w:rsidRPr="001E0A56" w:rsidRDefault="00C47C27" w:rsidP="00C04257">
      <w:pPr>
        <w:pStyle w:val="Heading1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Two challenges: word (basic) and phrase (intermediate)</w:t>
      </w:r>
    </w:p>
    <w:p w14:paraId="5ECA5056" w14:textId="27D649E7" w:rsidR="00C47C27" w:rsidRPr="001E0A56" w:rsidRDefault="00C47C27" w:rsidP="00C04257">
      <w:pPr>
        <w:pStyle w:val="Heading1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15 seconds per attempt (a life deducted on expiry)</w:t>
      </w:r>
    </w:p>
    <w:p w14:paraId="1278DA7F" w14:textId="42254D15" w:rsidR="00C47C27" w:rsidRPr="001E0A56" w:rsidRDefault="00C47C27" w:rsidP="00C04257">
      <w:pPr>
        <w:pStyle w:val="Heading1"/>
        <w:numPr>
          <w:ilvl w:val="2"/>
          <w:numId w:val="9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Has GUI (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) visible countdown and CLI fallback.</w:t>
      </w:r>
    </w:p>
    <w:p w14:paraId="4162F927" w14:textId="7B64A4F8" w:rsidR="00C47C27" w:rsidRPr="001E0A56" w:rsidRDefault="00C47C27" w:rsidP="00C04257">
      <w:pPr>
        <w:pStyle w:val="Heading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Unit testing areas of interest: Masking, reveal-all testing, invalid/ duplicate input testing, timeouts, game-over guards.</w:t>
      </w:r>
    </w:p>
    <w:p w14:paraId="0CFD1DCB" w14:textId="77777777" w:rsidR="00C47C27" w:rsidRPr="001E0A56" w:rsidRDefault="00C47C27" w:rsidP="00C04257">
      <w:pPr>
        <w:pStyle w:val="Heading1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Facts used: Unit tests, Requirement traceability, diagrams, and Reflection of practice to theory.</w:t>
      </w:r>
    </w:p>
    <w:p w14:paraId="069405B4" w14:textId="7E917698" w:rsidR="00C47C27" w:rsidRPr="001E0A56" w:rsidRDefault="00C47C27" w:rsidP="00C04257">
      <w:pPr>
        <w:pStyle w:val="Heading1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proofErr w:type="gram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Outcome :</w:t>
      </w:r>
      <w:proofErr w:type="gram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TDD and systematic testing was effective in achieving a reliable, maintainable Hangman game project which met the rubric of the unit.</w:t>
      </w:r>
    </w:p>
    <w:p w14:paraId="135EE467" w14:textId="77777777" w:rsidR="00C47C27" w:rsidRPr="001E0A56" w:rsidRDefault="00C47C27" w:rsidP="00C47C27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405B8629" w14:textId="2D7F9AB5" w:rsidR="002F7640" w:rsidRPr="001E0A56" w:rsidRDefault="00005DE6" w:rsidP="00C47C27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2. Background and Context</w:t>
      </w:r>
    </w:p>
    <w:p w14:paraId="7BE9F044" w14:textId="77777777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The purpose of testing: It ensures that programs do what they are supposed to do.</w:t>
      </w:r>
    </w:p>
    <w:p w14:paraId="58B355D1" w14:textId="79CF0568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Unit focus (PRT582): Not only writing a program that works, but also demonstrating that I know the solution and why I have learned it.</w:t>
      </w:r>
    </w:p>
    <w:p w14:paraId="72F0092A" w14:textId="77777777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The reason this is a good game is because it is simple to play yet complex enough to learn important concepts.</w:t>
      </w:r>
    </w:p>
    <w:p w14:paraId="7D9C9314" w14:textId="160F4F50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Key concepts practiced:</w:t>
      </w:r>
    </w:p>
    <w:p w14:paraId="7AC36C29" w14:textId="64626316" w:rsidR="00C47C27" w:rsidRPr="001E0A56" w:rsidRDefault="00C47C27" w:rsidP="00C04257">
      <w:pPr>
        <w:pStyle w:val="Heading1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Selection of words/phrases that are random.</w:t>
      </w:r>
    </w:p>
    <w:p w14:paraId="36195183" w14:textId="2D803795" w:rsidR="00C47C27" w:rsidRPr="001E0A56" w:rsidRDefault="00C47C27" w:rsidP="00C04257">
      <w:pPr>
        <w:pStyle w:val="Heading1"/>
        <w:numPr>
          <w:ilvl w:val="1"/>
          <w:numId w:val="14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Input verification (unrecognized/duplicate guesses are ignored)</w:t>
      </w:r>
    </w:p>
    <w:p w14:paraId="0458E8BC" w14:textId="35FC54A5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Game state control (lives, masked word, win/lose).</w:t>
      </w:r>
    </w:p>
    <w:p w14:paraId="61E5151D" w14:textId="2AE11AE2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Guess (15 seconds) counter.</w:t>
      </w:r>
    </w:p>
    <w:p w14:paraId="21B1AFFB" w14:textId="18D11C15" w:rsidR="00C47C27" w:rsidRPr="001E0A56" w:rsidRDefault="00C47C27" w:rsidP="00C04257">
      <w:pPr>
        <w:pStyle w:val="Heading1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Advantage: Every feature provided me with clear, practical scenarios to work through and learn with.</w:t>
      </w:r>
    </w:p>
    <w:p w14:paraId="55AA642F" w14:textId="295AF690" w:rsidR="002F7640" w:rsidRPr="001E0A56" w:rsidRDefault="00005DE6" w:rsidP="00C47C27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3. Objectives and</w:t>
      </w:r>
      <w:r w:rsidR="00CD54D7" w:rsidRPr="001E0A56">
        <w:rPr>
          <w:rFonts w:ascii="Times New Roman" w:hAnsi="Times New Roman" w:cs="Times New Roman"/>
          <w:color w:val="auto"/>
        </w:rPr>
        <w:t xml:space="preserve"> Scope</w:t>
      </w:r>
    </w:p>
    <w:p w14:paraId="11E6082C" w14:textId="7BC2BEB1" w:rsidR="008318DF" w:rsidRPr="001E0A56" w:rsidRDefault="008318DF" w:rsidP="00C04257">
      <w:pPr>
        <w:pStyle w:val="Heading1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Working Hangman game in GUI (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) and CLI.</w:t>
      </w:r>
    </w:p>
    <w:p w14:paraId="40D43050" w14:textId="791A903F" w:rsidR="008318DF" w:rsidRPr="001E0A56" w:rsidRDefault="008318DF" w:rsidP="00C04257">
      <w:pPr>
        <w:pStyle w:val="Heading1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Timer: 15 seconds per guess countdown; deduct 1 life at expiry automatically (both in GUI and CLI).</w:t>
      </w:r>
    </w:p>
    <w:p w14:paraId="274E4CF9" w14:textId="77777777" w:rsidR="008318DF" w:rsidRPr="001E0A56" w:rsidRDefault="008318DF" w:rsidP="008318DF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This is a challenge: Basic (word) and Intermediate (phrase) with embedded lists.</w:t>
      </w:r>
    </w:p>
    <w:p w14:paraId="01EBB31E" w14:textId="6F118ACB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Masking: Underscore masking; all the occurrence at the same time represents a correct guess.</w:t>
      </w:r>
    </w:p>
    <w:p w14:paraId="4A434463" w14:textId="0F067D2B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Recurring guesses No penalty is added to this attempt.</w:t>
      </w:r>
    </w:p>
    <w:p w14:paraId="11A3768B" w14:textId="77777777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Input rules: single letters A-Z only: only single letters A-Z may be accepted, invalid input (numbers, symbols, multi-chars) is rejected.</w:t>
      </w:r>
    </w:p>
    <w:p w14:paraId="47075E2E" w14:textId="06FC91FF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Game end: When win/lose/quit, put the right answer up.</w:t>
      </w:r>
    </w:p>
    <w:p w14:paraId="00B4E095" w14:textId="2279A008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Testing: 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unittest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suite, start, guess, timeout, masking, repeats, invalid input.</w:t>
      </w:r>
    </w:p>
    <w:p w14:paraId="36186DC0" w14:textId="2EFD15D2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TDD: Tests created prior to/in concert with implementation to show Red-Green-Refactor.</w:t>
      </w:r>
    </w:p>
    <w:p w14:paraId="62372C60" w14:textId="3E3AD4A2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Report: student authored, with traceability of requirements, testing evidence, diagram, results, and reflection in alignment with the PR582 rubric.</w:t>
      </w:r>
    </w:p>
    <w:p w14:paraId="4DA312C9" w14:textId="77777777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4. Rationale for Single-File Approach</w:t>
      </w:r>
    </w:p>
    <w:p w14:paraId="4299CCDC" w14:textId="71F1C5FD" w:rsidR="008318DF" w:rsidRPr="001E0A56" w:rsidRDefault="008318DF" w:rsidP="00C04257">
      <w:pPr>
        <w:pStyle w:val="Heading1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why </w:t>
      </w:r>
      <w:proofErr w:type="gram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single-file</w:t>
      </w:r>
      <w:proofErr w:type="gram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: It is easier to package, run, and mark (there are no folders/dependencies to maintain).</w:t>
      </w:r>
    </w:p>
    <w:p w14:paraId="2154FCF9" w14:textId="63457B43" w:rsidR="008318DF" w:rsidRPr="001E0A56" w:rsidRDefault="008318DF" w:rsidP="00C04257">
      <w:pPr>
        <w:pStyle w:val="Heading1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Scope fit: 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Can not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scale to large scale projects but is viable with the size of this assignment.</w:t>
      </w:r>
    </w:p>
    <w:p w14:paraId="5A5F29C8" w14:textId="56751B54" w:rsidR="008318DF" w:rsidRPr="001E0A56" w:rsidRDefault="001E0A56" w:rsidP="008318DF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    </w:t>
      </w:r>
      <w:r w:rsidR="008318DF"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Additional explanation Trade-offs vs modular design can be compared in Appendix C.</w:t>
      </w:r>
    </w:p>
    <w:p w14:paraId="0FD2D193" w14:textId="77777777" w:rsidR="008318DF" w:rsidRPr="001E0A56" w:rsidRDefault="008318DF" w:rsidP="008318DF">
      <w:pPr>
        <w:pStyle w:val="Heading1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</w:p>
    <w:p w14:paraId="35B15D60" w14:textId="77777777" w:rsidR="00D856F0" w:rsidRDefault="00D856F0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7AB23CBA" w14:textId="77777777" w:rsidR="00D856F0" w:rsidRDefault="00D856F0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230C76AA" w14:textId="7057FDD8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5. Theoretical Concepts (TDD, Unit Testing, Software Testing Pyramid)</w:t>
      </w:r>
    </w:p>
    <w:p w14:paraId="5E984317" w14:textId="77777777" w:rsidR="008318DF" w:rsidRPr="001E0A56" w:rsidRDefault="008318DF" w:rsidP="008318DF">
      <w:pPr>
        <w:pStyle w:val="Heading1"/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TDD workflow: Applied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Red-Green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 Refactor (write failing test then write minimal code to pass then refactor with no change in </w:t>
      </w:r>
      <w:proofErr w:type="spell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behaviour</w:t>
      </w:r>
      <w:proofErr w:type="spell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).</w:t>
      </w:r>
    </w:p>
    <w:p w14:paraId="1252A260" w14:textId="25B880F4" w:rsidR="008318DF" w:rsidRPr="001E0A56" w:rsidRDefault="008318DF" w:rsidP="00C04257">
      <w:pPr>
        <w:pStyle w:val="Heading1"/>
        <w:numPr>
          <w:ilvl w:val="0"/>
          <w:numId w:val="16"/>
        </w:numPr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Concrete example: Wrote a failing test so that a correct guess would show all the occurrences of a letter, then wrote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guess(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) to pass the test.</w:t>
      </w:r>
    </w:p>
    <w:p w14:paraId="072BE843" w14:textId="77777777" w:rsidR="008318DF" w:rsidRPr="001E0A56" w:rsidRDefault="008318DF" w:rsidP="008318DF">
      <w:pPr>
        <w:pStyle w:val="Heading1"/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Pros: Finding bugs and facilitating further change Unit testing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early on in the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 code reduced bugs and made further changes possible.</w:t>
      </w:r>
    </w:p>
    <w:p w14:paraId="3A7A0C56" w14:textId="4596EA51" w:rsidR="008318DF" w:rsidRPr="001E0A56" w:rsidRDefault="008318DF" w:rsidP="00C04257">
      <w:pPr>
        <w:pStyle w:val="Heading1"/>
        <w:numPr>
          <w:ilvl w:val="0"/>
          <w:numId w:val="18"/>
        </w:numPr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Testing emphasis (Pyramid):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The majority of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 the automated tests are concentrated on the engine layer (start, guess, timeout, masking, repeats); GUI/CLI is tested through exploratory/manual testing.</w:t>
      </w:r>
    </w:p>
    <w:p w14:paraId="77380958" w14:textId="1CEB0500" w:rsidR="008318DF" w:rsidRPr="001E0A56" w:rsidRDefault="008318DF" w:rsidP="00C04257">
      <w:pPr>
        <w:pStyle w:val="Heading1"/>
        <w:numPr>
          <w:ilvl w:val="0"/>
          <w:numId w:val="18"/>
        </w:numPr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Good practice balance: Intensive automation of logic and minimal manual checks on the parts facing users.</w:t>
      </w:r>
    </w:p>
    <w:p w14:paraId="3BCB6776" w14:textId="77777777" w:rsidR="008318DF" w:rsidRPr="001E0A56" w:rsidRDefault="008318DF" w:rsidP="008318DF">
      <w:pPr>
        <w:pStyle w:val="Heading1"/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Engine safeguards used:</w:t>
      </w:r>
    </w:p>
    <w:p w14:paraId="054CE254" w14:textId="2641F28A" w:rsidR="008318DF" w:rsidRPr="001E0A56" w:rsidRDefault="008318DF" w:rsidP="00C04257">
      <w:pPr>
        <w:pStyle w:val="Heading1"/>
        <w:numPr>
          <w:ilvl w:val="0"/>
          <w:numId w:val="19"/>
        </w:numPr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in guess: do not pay attention to input when state.is-won or state.is-lost is true.</w:t>
      </w:r>
    </w:p>
    <w:p w14:paraId="6C19B72B" w14:textId="4B0252BA" w:rsidR="008318DF" w:rsidRPr="001E0A56" w:rsidRDefault="008318DF" w:rsidP="00C04257">
      <w:pPr>
        <w:pStyle w:val="Heading1"/>
        <w:numPr>
          <w:ilvl w:val="0"/>
          <w:numId w:val="19"/>
        </w:numPr>
        <w:jc w:val="both"/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TIMEOUT In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timeout(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) early returns when game over; otherwise clamp lives with new lives = max(</w:t>
      </w:r>
      <w:proofErr w:type="spellStart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>self.state.lives</w:t>
      </w:r>
      <w:proofErr w:type="spellEnd"/>
      <w:r w:rsidRPr="001E0A56">
        <w:rPr>
          <w:rStyle w:val="Strong"/>
          <w:rFonts w:ascii="Times New Roman" w:eastAsia="Times New Roman" w:hAnsi="Times New Roman" w:cs="Times New Roman"/>
          <w:color w:val="auto"/>
          <w:sz w:val="24"/>
          <w:szCs w:val="24"/>
        </w:rPr>
        <w:t xml:space="preserve"> - 1, 0).</w:t>
      </w:r>
    </w:p>
    <w:p w14:paraId="360DC935" w14:textId="77777777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6. System Design and Architecture</w:t>
      </w:r>
    </w:p>
    <w:p w14:paraId="3AF227A4" w14:textId="72ACEB77" w:rsidR="00693526" w:rsidRPr="001E0A56" w:rsidRDefault="00693526" w:rsidP="00C04257">
      <w:pPr>
        <w:pStyle w:val="Heading1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Single, transparent layers: Engine (rules) + UIs (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/CLI) in one file, but well separated.</w:t>
      </w:r>
    </w:p>
    <w:p w14:paraId="76E78CA6" w14:textId="6ED224B2" w:rsidR="00693526" w:rsidRPr="001E0A56" w:rsidRDefault="00693526" w:rsidP="00C04257">
      <w:pPr>
        <w:pStyle w:val="Heading1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Small engine API: start, guess, timeout and a read-only state 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dataclass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(answer, lives, guessed, masked, is-won, is-lost).</w:t>
      </w:r>
    </w:p>
    <w:p w14:paraId="2C0BC6D9" w14:textId="0ED6B33C" w:rsidR="00693526" w:rsidRPr="001E0A56" w:rsidRDefault="00693526" w:rsidP="00C04257">
      <w:pPr>
        <w:pStyle w:val="Heading1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 xml:space="preserve">UI just invokes the engine: </w:t>
      </w:r>
      <w:proofErr w:type="spell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/CLI do not implement the rules, the 15-sec timer merely invokes </w:t>
      </w:r>
      <w:proofErr w:type="spellStart"/>
      <w:proofErr w:type="gramStart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engine.timeout</w:t>
      </w:r>
      <w:proofErr w:type="spellEnd"/>
      <w:proofErr w:type="gramEnd"/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() directly.</w:t>
      </w:r>
    </w:p>
    <w:p w14:paraId="5AD84720" w14:textId="5DA6ADEE" w:rsidR="00693526" w:rsidRPr="001E0A56" w:rsidRDefault="00693526" w:rsidP="00C04257">
      <w:pPr>
        <w:pStyle w:val="Heading1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Input processing: Responses normalized (A -Z + spaces), an invalid response is treated as a no-response, repeat guesses not penalized.</w:t>
      </w:r>
    </w:p>
    <w:p w14:paraId="60787FFA" w14:textId="77777777" w:rsidR="00693526" w:rsidRPr="001E0A56" w:rsidRDefault="00693526" w:rsidP="00C04257">
      <w:pPr>
        <w:pStyle w:val="Heading1"/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Testability: Core logic is UI-independent and thus can be run without a GUI and is deterministic.</w:t>
      </w:r>
    </w:p>
    <w:p w14:paraId="1C8D9F2E" w14:textId="56015B67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7. Implementation Details</w:t>
      </w:r>
    </w:p>
    <w:p w14:paraId="0D1C648C" w14:textId="77777777" w:rsidR="00693526" w:rsidRPr="001E0A56" w:rsidRDefault="00693526" w:rsidP="00693526">
      <w:pPr>
        <w:rPr>
          <w:rFonts w:ascii="Times New Roman" w:hAnsi="Times New Roman" w:cs="Times New Roman"/>
        </w:rPr>
      </w:pPr>
    </w:p>
    <w:p w14:paraId="755E6C6F" w14:textId="47B7C7C8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Word / Phrase selection: embeds lists; random selection with a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normaliser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(uppercase, A-Z + spaces) to ensure the phrase remains readable.</w:t>
      </w:r>
    </w:p>
    <w:p w14:paraId="70781FD1" w14:textId="77777777" w:rsidR="00693526" w:rsidRPr="001E0A56" w:rsidRDefault="00693526" w:rsidP="0069352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2DB3B" w14:textId="4B697ECD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Masking: State is requested to compute masked output, which is like unmasked output but with underscores instead of hidden letters and spaces instead of removed ones; a correct guess shows them all at once.</w:t>
      </w:r>
    </w:p>
    <w:p w14:paraId="097E9D3E" w14:textId="77777777" w:rsidR="00693526" w:rsidRPr="001E0A56" w:rsidRDefault="00693526" w:rsidP="006935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9324B47" w14:textId="77777777" w:rsidR="00693526" w:rsidRPr="001E0A56" w:rsidRDefault="00693526" w:rsidP="0069352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1387B" w14:textId="37AA9359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Guess evaluation: Uppercase input accepted; bad guesses (numbers/symbols/multiple characters) are ignored; bad guesses are counted by default; incorrect guess costs one life.</w:t>
      </w:r>
    </w:p>
    <w:p w14:paraId="25E39DEB" w14:textId="77777777" w:rsidR="00693526" w:rsidRPr="001E0A56" w:rsidRDefault="00693526" w:rsidP="0069352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6F496" w14:textId="54D331F6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Timeout (15s):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has a countdown thread CLI has a timed-input helper. UIs are just invoking </w:t>
      </w:r>
      <w:proofErr w:type="spellStart"/>
      <w:proofErr w:type="gramStart"/>
      <w:r w:rsidRPr="001E0A56">
        <w:rPr>
          <w:rFonts w:ascii="Times New Roman" w:eastAsia="Times New Roman" w:hAnsi="Times New Roman" w:cs="Times New Roman"/>
          <w:sz w:val="24"/>
          <w:szCs w:val="24"/>
        </w:rPr>
        <w:t>engine.timeout</w:t>
      </w:r>
      <w:proofErr w:type="spellEnd"/>
      <w:proofErr w:type="gramEnd"/>
      <w:r w:rsidRPr="001E0A56">
        <w:rPr>
          <w:rFonts w:ascii="Times New Roman" w:eastAsia="Times New Roman" w:hAnsi="Times New Roman" w:cs="Times New Roman"/>
          <w:sz w:val="24"/>
          <w:szCs w:val="24"/>
        </w:rPr>
        <w:t>() on expiry to decrease a life.</w:t>
      </w:r>
    </w:p>
    <w:p w14:paraId="45309FEE" w14:textId="77777777" w:rsidR="00693526" w:rsidRPr="001E0A56" w:rsidRDefault="00693526" w:rsidP="0069352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B2AD34" w14:textId="24EC2101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Game-over guards: Once the win / loss has occurred, no more input is recognized; lives do not drop to less than 0.</w:t>
      </w:r>
    </w:p>
    <w:p w14:paraId="4C881176" w14:textId="77777777" w:rsidR="00693526" w:rsidRPr="001E0A56" w:rsidRDefault="00693526" w:rsidP="00693526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BAF650" w14:textId="77777777" w:rsidR="00693526" w:rsidRPr="001E0A56" w:rsidRDefault="00693526" w:rsidP="0069352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AB97E1" w14:textId="76C7D9BE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Deterministic testing: Engine takes an injected RNG when selecting predicted selections in unit tests.</w:t>
      </w:r>
    </w:p>
    <w:p w14:paraId="6BF94CBA" w14:textId="77777777" w:rsidR="00693526" w:rsidRPr="001E0A56" w:rsidRDefault="00693526" w:rsidP="00693526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E7378" w14:textId="12D908D2" w:rsidR="00693526" w:rsidRPr="001E0A56" w:rsidRDefault="00693526" w:rsidP="00C04257">
      <w:pPr>
        <w:pStyle w:val="ListParagraph"/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Separation of concerns: UIs simply invoke the engine API; all the rules reside in the engine, so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is a property shared between GUI and CLI.</w:t>
      </w:r>
    </w:p>
    <w:p w14:paraId="74207490" w14:textId="56344C0D" w:rsidR="002F7640" w:rsidRPr="001E0A56" w:rsidRDefault="006B39DB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8</w:t>
      </w:r>
      <w:r w:rsidR="00005DE6" w:rsidRPr="001E0A56">
        <w:rPr>
          <w:rFonts w:ascii="Times New Roman" w:hAnsi="Times New Roman" w:cs="Times New Roman"/>
          <w:color w:val="auto"/>
        </w:rPr>
        <w:t>. Unit Tests and Coverage</w:t>
      </w:r>
    </w:p>
    <w:p w14:paraId="27765221" w14:textId="77777777" w:rsidR="00005DE6" w:rsidRPr="001E0A56" w:rsidRDefault="00005DE6" w:rsidP="003B7ADE">
      <w:pPr>
        <w:jc w:val="both"/>
        <w:rPr>
          <w:rFonts w:ascii="Times New Roman" w:hAnsi="Times New Roman" w:cs="Times New Roman"/>
        </w:rPr>
      </w:pPr>
    </w:p>
    <w:p w14:paraId="5FCE0CA5" w14:textId="558BFF34" w:rsidR="00693526" w:rsidRPr="001E0A56" w:rsidRDefault="00693526" w:rsidP="00C04257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Framework: The Python default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unittest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(fast, requires no GUI).</w:t>
      </w:r>
    </w:p>
    <w:p w14:paraId="76CA5896" w14:textId="77777777" w:rsidR="003D1D65" w:rsidRPr="001E0A56" w:rsidRDefault="003D1D65" w:rsidP="003D1D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804C2" w14:textId="4BB56582" w:rsidR="00693526" w:rsidRPr="001E0A56" w:rsidRDefault="00693526" w:rsidP="00C04257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Scope (engine-only): start/guess/timeout, masking, invalid input, repeats and game over guards.</w:t>
      </w:r>
    </w:p>
    <w:p w14:paraId="796117BE" w14:textId="77777777" w:rsidR="003D1D65" w:rsidRPr="001E0A56" w:rsidRDefault="003D1D65" w:rsidP="003D1D6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903FF2D" w14:textId="77777777" w:rsidR="003D1D65" w:rsidRPr="001E0A56" w:rsidRDefault="003D1D65" w:rsidP="003D1D65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965C4" w14:textId="076E0016" w:rsidR="00693526" w:rsidRPr="001E0A56" w:rsidRDefault="00693526" w:rsidP="00C04257">
      <w:pPr>
        <w:pStyle w:val="ListParagraph"/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Cases: correct/wrong guesses, life loss with 15-sec timeout, repeat guess (no penalty), invalid entry disregarded, no change of state following a win or a loss.</w:t>
      </w:r>
    </w:p>
    <w:p w14:paraId="14E3097B" w14:textId="5BDD169D" w:rsidR="00005DE6" w:rsidRPr="001E0A56" w:rsidRDefault="003E3CD5" w:rsidP="00693526">
      <w:pPr>
        <w:jc w:val="both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19451A90" wp14:editId="50D2C101">
            <wp:extent cx="5486400" cy="3171190"/>
            <wp:effectExtent l="0" t="0" r="0" b="0"/>
            <wp:docPr id="7" name="Picture 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8A7" w14:textId="77777777" w:rsidR="00693526" w:rsidRPr="001E0A56" w:rsidRDefault="00693526" w:rsidP="00693526">
      <w:p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Example test verifies:</w:t>
      </w:r>
    </w:p>
    <w:p w14:paraId="5A11338F" w14:textId="78AA951C" w:rsidR="00693526" w:rsidRPr="001E0A56" w:rsidRDefault="00693526" w:rsidP="00C04257">
      <w:pPr>
        <w:pStyle w:val="ListParagraph"/>
        <w:numPr>
          <w:ilvl w:val="1"/>
          <w:numId w:val="23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Mask starts fully hidden (e.g., ___).</w:t>
      </w:r>
    </w:p>
    <w:p w14:paraId="60F3ED6F" w14:textId="4723BA29" w:rsidR="00693526" w:rsidRPr="001E0A56" w:rsidRDefault="00693526" w:rsidP="00C04257">
      <w:pPr>
        <w:pStyle w:val="ListParagraph"/>
        <w:numPr>
          <w:ilvl w:val="1"/>
          <w:numId w:val="23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Right guesses show everything that happens; the word is completely displayed after all letters.</w:t>
      </w:r>
    </w:p>
    <w:p w14:paraId="35CBBF87" w14:textId="77777777" w:rsidR="00693526" w:rsidRPr="001E0A56" w:rsidRDefault="00693526" w:rsidP="00C04257">
      <w:pPr>
        <w:pStyle w:val="ListParagraph"/>
        <w:numPr>
          <w:ilvl w:val="1"/>
          <w:numId w:val="23"/>
        </w:numPr>
        <w:jc w:val="both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Final flags </w:t>
      </w:r>
      <w:proofErr w:type="gramStart"/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are is</w:t>
      </w:r>
      <w:proofErr w:type="gramEnd"/>
      <w:r w:rsidRPr="001E0A56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won == True and is lost == False.</w:t>
      </w:r>
    </w:p>
    <w:p w14:paraId="3BE74AD4" w14:textId="77777777" w:rsidR="00D856F0" w:rsidRDefault="00D856F0" w:rsidP="009D07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0EEC58" w14:textId="77777777" w:rsidR="00D856F0" w:rsidRDefault="00D856F0" w:rsidP="009D07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54BC4" w14:textId="77777777" w:rsidR="00D856F0" w:rsidRDefault="00D856F0" w:rsidP="009D07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985631" w14:textId="77777777" w:rsidR="00D856F0" w:rsidRDefault="00D856F0" w:rsidP="009D07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FCEB6" w14:textId="453886CE" w:rsidR="009D078B" w:rsidRPr="001E0A56" w:rsidRDefault="006B39DB" w:rsidP="009D078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9</w:t>
      </w:r>
      <w:r w:rsidR="00005DE6" w:rsidRPr="001E0A56">
        <w:rPr>
          <w:rFonts w:ascii="Times New Roman" w:hAnsi="Times New Roman" w:cs="Times New Roman"/>
          <w:b/>
          <w:bCs/>
          <w:sz w:val="28"/>
          <w:szCs w:val="28"/>
        </w:rPr>
        <w:t>. Results and Analysis</w:t>
      </w:r>
    </w:p>
    <w:p w14:paraId="707D4096" w14:textId="5DCC3D69" w:rsidR="009D078B" w:rsidRPr="001E0A56" w:rsidRDefault="00693526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All tests successful: </w:t>
      </w:r>
      <w:proofErr w:type="gramStart"/>
      <w:r w:rsidRPr="001E0A56">
        <w:rPr>
          <w:rFonts w:ascii="Times New Roman" w:eastAsia="Times New Roman" w:hAnsi="Times New Roman" w:cs="Times New Roman"/>
          <w:sz w:val="24"/>
          <w:szCs w:val="24"/>
        </w:rPr>
        <w:t>10/10 unit</w:t>
      </w:r>
      <w:proofErr w:type="gram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tests green; high confidence in engine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CDA54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BE1261" w14:textId="026A06D2" w:rsidR="009D078B" w:rsidRPr="001E0A56" w:rsidRDefault="00693526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Coverage highlights:</w:t>
      </w:r>
      <w:r w:rsidR="009D078B" w:rsidRPr="001E0A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D078B" w:rsidRPr="001E0A56">
        <w:rPr>
          <w:rFonts w:ascii="Times New Roman" w:eastAsia="Times New Roman" w:hAnsi="Times New Roman" w:cs="Times New Roman"/>
          <w:sz w:val="24"/>
          <w:szCs w:val="24"/>
        </w:rPr>
        <w:t>Uncover everything on correct guesses (all events revealed).</w:t>
      </w:r>
    </w:p>
    <w:p w14:paraId="2C75BAB3" w14:textId="77777777" w:rsidR="009D078B" w:rsidRPr="001E0A56" w:rsidRDefault="009D078B" w:rsidP="009D07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8944DB4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AB2AA" w14:textId="17DBEC09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There is no fine on a second attempt to guess.</w:t>
      </w:r>
    </w:p>
    <w:p w14:paraId="6AFAD2DC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5945BF" w14:textId="5ED8D25C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Invalid input (numbers/symbols/multicharacter) skipped.</w:t>
      </w:r>
    </w:p>
    <w:p w14:paraId="4F390A9F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F1CA83" w14:textId="216BEC4E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Timeout only removes a life.</w:t>
      </w:r>
    </w:p>
    <w:p w14:paraId="445527FB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9F80C5" w14:textId="33144036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Game-over guards: does not change state on win/loss.</w:t>
      </w:r>
    </w:p>
    <w:p w14:paraId="15522D46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F5FC4" w14:textId="2AF0247F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A deterministic seed of RNG with deterministic runs.</w:t>
      </w:r>
    </w:p>
    <w:p w14:paraId="59B4DD8C" w14:textId="77777777" w:rsidR="009D078B" w:rsidRPr="001E0A56" w:rsidRDefault="009D078B" w:rsidP="009D078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82243D" w14:textId="65186D0E" w:rsidR="009D078B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Safety checks: Lives = 0, there is no negative value even with more timeouts.</w:t>
      </w:r>
    </w:p>
    <w:p w14:paraId="751CACD1" w14:textId="77777777" w:rsidR="009D078B" w:rsidRPr="001E0A56" w:rsidRDefault="009D078B" w:rsidP="009D078B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8C61BB" w14:textId="57ADE6F5" w:rsidR="00693526" w:rsidRPr="001E0A56" w:rsidRDefault="009D078B" w:rsidP="00C04257">
      <w:pPr>
        <w:pStyle w:val="ListParagraph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Manual UI tests: both GUI and CLI showed a visible 15-second countdown, and on countdown expiry called a timeout and then invoked gameplay in simple (word) and intermediate (phrase) mode.</w:t>
      </w:r>
    </w:p>
    <w:p w14:paraId="7A840014" w14:textId="79735AF4" w:rsidR="003E3CD5" w:rsidRPr="001E0A56" w:rsidRDefault="00005DE6" w:rsidP="00693526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1</w:t>
      </w:r>
      <w:r w:rsidR="006B39DB" w:rsidRPr="001E0A56">
        <w:rPr>
          <w:rFonts w:ascii="Times New Roman" w:hAnsi="Times New Roman" w:cs="Times New Roman"/>
          <w:color w:val="auto"/>
        </w:rPr>
        <w:t>0</w:t>
      </w:r>
      <w:r w:rsidRPr="001E0A56">
        <w:rPr>
          <w:rFonts w:ascii="Times New Roman" w:hAnsi="Times New Roman" w:cs="Times New Roman"/>
          <w:color w:val="auto"/>
        </w:rPr>
        <w:t>. Discussion and Reflection</w:t>
      </w:r>
    </w:p>
    <w:p w14:paraId="5B308C23" w14:textId="77777777" w:rsidR="00B44830" w:rsidRPr="001E0A56" w:rsidRDefault="00B44830" w:rsidP="00B44830">
      <w:pPr>
        <w:rPr>
          <w:rFonts w:ascii="Times New Roman" w:hAnsi="Times New Roman" w:cs="Times New Roman"/>
        </w:rPr>
      </w:pPr>
    </w:p>
    <w:p w14:paraId="46EAE2BA" w14:textId="6F8D8ACE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TDD mentality: The idea to write tests first made me articulate precise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behaviours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(reveal-all, no double-penalty), and name functions in more understandable ways.</w:t>
      </w:r>
    </w:p>
    <w:p w14:paraId="2412FE7E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A38F51" w14:textId="0770DB58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Separation of concerns: the engine was written in logic and the UIs in thin enabled quick testing without relying on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61F50" w14:textId="77777777" w:rsidR="003E40B7" w:rsidRPr="001E0A56" w:rsidRDefault="003E40B7" w:rsidP="003E40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F9B6A35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BCA07" w14:textId="52ED0A0B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Refactoring safety: A good test suite would allow me to modify code without breaking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732EB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23940" w14:textId="2B5942EE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Timeout threading: CLI countdown + input thread was difficult to write (race conditions); game-over guards made this easier.</w:t>
      </w:r>
    </w:p>
    <w:p w14:paraId="59398302" w14:textId="77777777" w:rsidR="003E40B7" w:rsidRPr="001E0A56" w:rsidRDefault="003E40B7" w:rsidP="003E40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A696AF9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72879F" w14:textId="45EAA05F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Strong rules: The lives are clamped at zero; after a win/loss, the inputs are ignored.</w:t>
      </w:r>
    </w:p>
    <w:p w14:paraId="5BC37BD5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A3ECA1" w14:textId="30252117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Phases Edge cases consisted of: Space in phrases, invalid input, repeated guessing, and timer = 0.</w:t>
      </w:r>
    </w:p>
    <w:p w14:paraId="1B7333FE" w14:textId="77777777" w:rsidR="003E40B7" w:rsidRPr="001E0A56" w:rsidRDefault="003E40B7" w:rsidP="003E40B7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A6D30" w14:textId="77777777" w:rsidR="003E40B7" w:rsidRPr="001E0A56" w:rsidRDefault="003E40B7" w:rsidP="00C04257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Lesson learned: With narrow UIs, it is better to start small and test things thoroughly, and then, debugging will be easier and require less time.</w:t>
      </w:r>
    </w:p>
    <w:p w14:paraId="74FBAB2B" w14:textId="7F08B2E0" w:rsidR="008453C2" w:rsidRPr="001E0A56" w:rsidRDefault="00005DE6" w:rsidP="003E40B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A5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B39DB" w:rsidRPr="001E0A5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1E0A56">
        <w:rPr>
          <w:rFonts w:ascii="Times New Roman" w:hAnsi="Times New Roman" w:cs="Times New Roman"/>
          <w:b/>
          <w:bCs/>
          <w:sz w:val="28"/>
          <w:szCs w:val="28"/>
        </w:rPr>
        <w:t>. Conclusion</w:t>
      </w:r>
    </w:p>
    <w:p w14:paraId="5EB429FB" w14:textId="2C6BFDC7" w:rsidR="003E40B7" w:rsidRPr="001E0A56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Tasks completed: TDD: Working Hangman on GUI (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>) and CLI.</w:t>
      </w:r>
    </w:p>
    <w:p w14:paraId="45F37C55" w14:textId="77777777" w:rsidR="003E40B7" w:rsidRPr="001E0A56" w:rsidRDefault="003E40B7" w:rsidP="003E4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B66D0" w14:textId="53431F10" w:rsidR="003E40B7" w:rsidRPr="001E0A56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Unit tests, traceability, diagrams, and reflection are well documented and are </w:t>
      </w:r>
      <w:proofErr w:type="gramStart"/>
      <w:r w:rsidRPr="001E0A56">
        <w:rPr>
          <w:rFonts w:ascii="Times New Roman" w:eastAsia="Times New Roman" w:hAnsi="Times New Roman" w:cs="Times New Roman"/>
          <w:sz w:val="24"/>
          <w:szCs w:val="24"/>
        </w:rPr>
        <w:t>evidences</w:t>
      </w:r>
      <w:proofErr w:type="gram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of learning.</w:t>
      </w:r>
    </w:p>
    <w:p w14:paraId="418353A2" w14:textId="77777777" w:rsidR="004A1103" w:rsidRPr="001E0A56" w:rsidRDefault="004A1103" w:rsidP="004A110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10B81E7" w14:textId="77777777" w:rsidR="004A1103" w:rsidRPr="001E0A56" w:rsidRDefault="004A1103" w:rsidP="004A110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4113A" w14:textId="28F595D5" w:rsidR="003E40B7" w:rsidRPr="001E0A56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Clean separation: Separated layers--single file but separated--engine (rules) vs UI--rendered logic simple to test and maintain.</w:t>
      </w:r>
    </w:p>
    <w:p w14:paraId="7081D4C2" w14:textId="77777777" w:rsidR="003E40B7" w:rsidRPr="001E0A56" w:rsidRDefault="003E40B7" w:rsidP="003E4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5CBD7" w14:textId="3FCC0226" w:rsidR="003E40B7" w:rsidRPr="001E0A56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>Trade-offs: Accepted, not made: No long-term scalability planning (simplicity and easy submission).</w:t>
      </w:r>
    </w:p>
    <w:p w14:paraId="64485B51" w14:textId="77777777" w:rsidR="003E40B7" w:rsidRPr="001E0A56" w:rsidRDefault="003E40B7" w:rsidP="003E40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07B4665" w14:textId="77777777" w:rsidR="003E40B7" w:rsidRPr="001E0A56" w:rsidRDefault="003E40B7" w:rsidP="003E4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7CA23" w14:textId="296B0C56" w:rsidR="003E40B7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Validated </w:t>
      </w:r>
      <w:proofErr w:type="spellStart"/>
      <w:r w:rsidRPr="001E0A56">
        <w:rPr>
          <w:rFonts w:ascii="Times New Roman" w:eastAsia="Times New Roman" w:hAnsi="Times New Roman" w:cs="Times New Roman"/>
          <w:sz w:val="24"/>
          <w:szCs w:val="24"/>
        </w:rPr>
        <w:t>behaviours</w:t>
      </w:r>
      <w:proofErr w:type="spell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: Reveal-all, no repeat penalties, strict </w:t>
      </w:r>
      <w:proofErr w:type="gramStart"/>
      <w:r w:rsidRPr="001E0A56">
        <w:rPr>
          <w:rFonts w:ascii="Times New Roman" w:eastAsia="Times New Roman" w:hAnsi="Times New Roman" w:cs="Times New Roman"/>
          <w:sz w:val="24"/>
          <w:szCs w:val="24"/>
        </w:rPr>
        <w:t>timeouts</w:t>
      </w:r>
      <w:proofErr w:type="gram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and game-over guards.</w:t>
      </w:r>
    </w:p>
    <w:p w14:paraId="0AC50A66" w14:textId="77777777" w:rsidR="00C04257" w:rsidRPr="00C04257" w:rsidRDefault="00C04257" w:rsidP="00C0425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AD484" w14:textId="77777777" w:rsidR="003E40B7" w:rsidRPr="001E0A56" w:rsidRDefault="003E40B7" w:rsidP="003E40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30A1B" w14:textId="29A4A573" w:rsidR="00DF4347" w:rsidRPr="001E0A56" w:rsidRDefault="003E40B7" w:rsidP="00C04257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Lesson learned: </w:t>
      </w:r>
      <w:proofErr w:type="gramStart"/>
      <w:r w:rsidRPr="001E0A56">
        <w:rPr>
          <w:rFonts w:ascii="Times New Roman" w:eastAsia="Times New Roman" w:hAnsi="Times New Roman" w:cs="Times New Roman"/>
          <w:sz w:val="24"/>
          <w:szCs w:val="24"/>
        </w:rPr>
        <w:t>Smaller</w:t>
      </w:r>
      <w:proofErr w:type="gramEnd"/>
      <w:r w:rsidRPr="001E0A56">
        <w:rPr>
          <w:rFonts w:ascii="Times New Roman" w:eastAsia="Times New Roman" w:hAnsi="Times New Roman" w:cs="Times New Roman"/>
          <w:sz w:val="24"/>
          <w:szCs w:val="24"/>
        </w:rPr>
        <w:t xml:space="preserve"> core size + thin UIs = easier debugging and less flaky software.</w:t>
      </w:r>
    </w:p>
    <w:p w14:paraId="30B719FC" w14:textId="7B6CB2D5" w:rsidR="00D856F0" w:rsidRDefault="00D856F0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141590DD" w14:textId="1A632EF3" w:rsidR="00D856F0" w:rsidRDefault="00D856F0" w:rsidP="00D856F0"/>
    <w:p w14:paraId="6A0CF0C0" w14:textId="0D7CD2BD" w:rsidR="00D856F0" w:rsidRDefault="00D856F0" w:rsidP="00D856F0"/>
    <w:p w14:paraId="303CAC06" w14:textId="22A03354" w:rsidR="00CE5653" w:rsidRDefault="00CE5653" w:rsidP="00CE5653">
      <w:pPr>
        <w:pStyle w:val="Heading1"/>
        <w:jc w:val="both"/>
        <w:rPr>
          <w:rFonts w:ascii="Times New Roman" w:hAnsi="Times New Roman" w:cs="Times New Roman"/>
          <w:color w:val="auto"/>
        </w:rPr>
      </w:pPr>
    </w:p>
    <w:p w14:paraId="76DDEC7D" w14:textId="77777777" w:rsidR="00CE5653" w:rsidRPr="00CE5653" w:rsidRDefault="00CE5653" w:rsidP="00CE5653"/>
    <w:p w14:paraId="4654DEB0" w14:textId="3AC6627C" w:rsidR="00AA6C28" w:rsidRDefault="00005DE6" w:rsidP="00CE5653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Appendix A — Test Output (Excerpt)</w:t>
      </w:r>
    </w:p>
    <w:p w14:paraId="67BCF840" w14:textId="77777777" w:rsidR="00CE5653" w:rsidRPr="00CE5653" w:rsidRDefault="00CE5653" w:rsidP="00CE5653"/>
    <w:p w14:paraId="7674C409" w14:textId="77777777" w:rsidR="00D856F0" w:rsidRPr="00D856F0" w:rsidRDefault="00AA6C28" w:rsidP="00D856F0">
      <w:pPr>
        <w:rPr>
          <w:rFonts w:ascii="Times New Roman" w:hAnsi="Times New Roman" w:cs="Times New Roman"/>
          <w:noProof/>
          <w:sz w:val="26"/>
          <w:szCs w:val="26"/>
        </w:rPr>
      </w:pPr>
      <w:r w:rsidRPr="00D856F0">
        <w:rPr>
          <w:rFonts w:ascii="Times New Roman" w:hAnsi="Times New Roman" w:cs="Times New Roman"/>
          <w:b/>
          <w:bCs/>
          <w:sz w:val="26"/>
          <w:szCs w:val="26"/>
        </w:rPr>
        <w:t>Failed test cases:</w:t>
      </w:r>
      <w:r w:rsidRPr="00D856F0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4ABF659D" w14:textId="0E01CF27" w:rsidR="00AA6C28" w:rsidRPr="001E0A56" w:rsidRDefault="00AA6C28" w:rsidP="00D856F0">
      <w:pPr>
        <w:jc w:val="center"/>
        <w:rPr>
          <w:rFonts w:ascii="Times New Roman" w:hAnsi="Times New Roman" w:cs="Times New Roman"/>
          <w:noProof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2D527DCF" wp14:editId="41DE5444">
            <wp:extent cx="4754880" cy="3064256"/>
            <wp:effectExtent l="0" t="0" r="762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6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FAC8" w14:textId="4520F65E" w:rsidR="00AA6C28" w:rsidRPr="001E0A56" w:rsidRDefault="00AA6C28" w:rsidP="00D856F0">
      <w:pPr>
        <w:jc w:val="center"/>
        <w:rPr>
          <w:rFonts w:ascii="Times New Roman" w:hAnsi="Times New Roman" w:cs="Times New Roman"/>
          <w:noProof/>
        </w:rPr>
      </w:pPr>
      <w:r w:rsidRPr="001E0A56">
        <w:rPr>
          <w:rFonts w:ascii="Times New Roman" w:hAnsi="Times New Roman" w:cs="Times New Roman"/>
          <w:noProof/>
        </w:rPr>
        <w:t>Code fix: lives=self._default_lives added in main file.</w:t>
      </w:r>
    </w:p>
    <w:p w14:paraId="7B23A5AE" w14:textId="208D4E2E" w:rsidR="00AA6C28" w:rsidRPr="001E0A56" w:rsidRDefault="00AA6C28" w:rsidP="00D856F0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67FD032A" wp14:editId="5C10DA90">
            <wp:extent cx="4754880" cy="3081867"/>
            <wp:effectExtent l="0" t="0" r="7620" b="4445"/>
            <wp:docPr id="20" name="Picture 2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0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8DF0" w14:textId="200F4D36" w:rsidR="00AA6C28" w:rsidRPr="001E0A56" w:rsidRDefault="00AA6C28" w:rsidP="00D856F0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 xml:space="preserve">Code fix: if difficulty == "basic" else </w:t>
      </w:r>
      <w:proofErr w:type="spellStart"/>
      <w:proofErr w:type="gramStart"/>
      <w:r w:rsidRPr="001E0A56">
        <w:rPr>
          <w:rFonts w:ascii="Times New Roman" w:hAnsi="Times New Roman" w:cs="Times New Roman"/>
        </w:rPr>
        <w:t>self._</w:t>
      </w:r>
      <w:proofErr w:type="gramEnd"/>
      <w:r w:rsidRPr="001E0A56">
        <w:rPr>
          <w:rFonts w:ascii="Times New Roman" w:hAnsi="Times New Roman" w:cs="Times New Roman"/>
        </w:rPr>
        <w:t>phrases</w:t>
      </w:r>
      <w:proofErr w:type="spellEnd"/>
      <w:r w:rsidRPr="001E0A56">
        <w:rPr>
          <w:rFonts w:ascii="Times New Roman" w:hAnsi="Times New Roman" w:cs="Times New Roman"/>
        </w:rPr>
        <w:t xml:space="preserve"> was missing in the main file.</w:t>
      </w:r>
    </w:p>
    <w:p w14:paraId="6D41F74E" w14:textId="77777777" w:rsidR="00AA6C28" w:rsidRPr="001E0A56" w:rsidRDefault="00AA6C28" w:rsidP="003B7ADE">
      <w:pPr>
        <w:jc w:val="both"/>
        <w:rPr>
          <w:rFonts w:ascii="Times New Roman" w:hAnsi="Times New Roman" w:cs="Times New Roman"/>
        </w:rPr>
      </w:pPr>
    </w:p>
    <w:p w14:paraId="60EF6F6E" w14:textId="50678247" w:rsidR="00AA6C28" w:rsidRPr="001E0A56" w:rsidRDefault="00AA6C28" w:rsidP="00D856F0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FDCA4A" wp14:editId="45352344">
            <wp:extent cx="4754880" cy="2550795"/>
            <wp:effectExtent l="0" t="0" r="7620" b="1905"/>
            <wp:docPr id="21" name="Picture 2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753C" w14:textId="2F81A678" w:rsidR="00AA6C28" w:rsidRPr="001E0A56" w:rsidRDefault="00AA6C28" w:rsidP="00D856F0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Code fix: guessed = set(</w:t>
      </w:r>
      <w:proofErr w:type="gramStart"/>
      <w:r w:rsidRPr="001E0A56">
        <w:rPr>
          <w:rFonts w:ascii="Times New Roman" w:hAnsi="Times New Roman" w:cs="Times New Roman"/>
        </w:rPr>
        <w:t>self._</w:t>
      </w:r>
      <w:proofErr w:type="spellStart"/>
      <w:proofErr w:type="gramEnd"/>
      <w:r w:rsidRPr="001E0A56">
        <w:rPr>
          <w:rFonts w:ascii="Times New Roman" w:hAnsi="Times New Roman" w:cs="Times New Roman"/>
        </w:rPr>
        <w:t>state.guessed</w:t>
      </w:r>
      <w:proofErr w:type="spellEnd"/>
      <w:r w:rsidRPr="001E0A56">
        <w:rPr>
          <w:rFonts w:ascii="Times New Roman" w:hAnsi="Times New Roman" w:cs="Times New Roman"/>
        </w:rPr>
        <w:t>) instead of guessed = set() was corrected.</w:t>
      </w:r>
    </w:p>
    <w:p w14:paraId="04F4FD0A" w14:textId="7494DABE" w:rsidR="00AA6C28" w:rsidRPr="001E0A56" w:rsidRDefault="00186003" w:rsidP="00D856F0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4FC939A7" wp14:editId="104A5093">
            <wp:extent cx="4754880" cy="4749927"/>
            <wp:effectExtent l="0" t="0" r="7620" b="0"/>
            <wp:docPr id="22" name="Picture 2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screen shot of a computer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7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A56">
        <w:rPr>
          <w:rFonts w:ascii="Times New Roman" w:hAnsi="Times New Roman" w:cs="Times New Roman"/>
        </w:rPr>
        <w:br/>
        <w:t xml:space="preserve">Errors when checked </w:t>
      </w:r>
      <w:proofErr w:type="spellStart"/>
      <w:r w:rsidRPr="001E0A56">
        <w:rPr>
          <w:rFonts w:ascii="Times New Roman" w:hAnsi="Times New Roman" w:cs="Times New Roman"/>
        </w:rPr>
        <w:t>pylint</w:t>
      </w:r>
      <w:proofErr w:type="spellEnd"/>
      <w:r w:rsidRPr="001E0A56">
        <w:rPr>
          <w:rFonts w:ascii="Times New Roman" w:hAnsi="Times New Roman" w:cs="Times New Roman"/>
        </w:rPr>
        <w:t xml:space="preserve"> with main file.</w:t>
      </w:r>
    </w:p>
    <w:p w14:paraId="0D98B292" w14:textId="77777777" w:rsidR="00186003" w:rsidRPr="001E0A56" w:rsidRDefault="00186003" w:rsidP="003B7ADE">
      <w:pPr>
        <w:jc w:val="both"/>
        <w:rPr>
          <w:rFonts w:ascii="Times New Roman" w:hAnsi="Times New Roman" w:cs="Times New Roman"/>
        </w:rPr>
      </w:pPr>
    </w:p>
    <w:p w14:paraId="1EE91AC8" w14:textId="77777777" w:rsidR="00186003" w:rsidRPr="001E0A56" w:rsidRDefault="00186003" w:rsidP="003B7ADE">
      <w:pPr>
        <w:jc w:val="both"/>
        <w:rPr>
          <w:rFonts w:ascii="Times New Roman" w:hAnsi="Times New Roman" w:cs="Times New Roman"/>
          <w:noProof/>
        </w:rPr>
      </w:pPr>
    </w:p>
    <w:p w14:paraId="1098F3BA" w14:textId="6D647C7A" w:rsidR="00AA6C28" w:rsidRPr="001E0A56" w:rsidRDefault="00186003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44BE1734" wp14:editId="567C6AA6">
            <wp:extent cx="4754880" cy="2518325"/>
            <wp:effectExtent l="0" t="0" r="7620" b="0"/>
            <wp:docPr id="24" name="Picture 2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51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52F3" w14:textId="1E51A4EE" w:rsidR="00186003" w:rsidRPr="001E0A56" w:rsidRDefault="00186003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Errors when checked falke8 with main file.</w:t>
      </w:r>
    </w:p>
    <w:p w14:paraId="3D30F4EF" w14:textId="34BE631E" w:rsidR="00186003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08F3C141" wp14:editId="11CBAF9B">
            <wp:extent cx="4754880" cy="835406"/>
            <wp:effectExtent l="0" t="0" r="0" b="3175"/>
            <wp:docPr id="25" name="Picture 25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omputer screen with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8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91D" w14:textId="7223F6DA" w:rsidR="001E0A56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Fixed the code in the main file, now it shows zero errors.</w:t>
      </w:r>
    </w:p>
    <w:p w14:paraId="72ED7C7C" w14:textId="7615D917" w:rsidR="003E3CD5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364742" wp14:editId="1665E402">
            <wp:extent cx="5486400" cy="3741420"/>
            <wp:effectExtent l="0" t="0" r="0" b="0"/>
            <wp:docPr id="26" name="Picture 26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E9E4" w14:textId="435DA180" w:rsidR="00285B01" w:rsidRPr="001E0A56" w:rsidRDefault="00285B01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All 10 tests executed successfully, demonstrating correctness.</w:t>
      </w:r>
    </w:p>
    <w:p w14:paraId="6D93CF1E" w14:textId="77777777" w:rsidR="0073796A" w:rsidRPr="001E0A56" w:rsidRDefault="0073796A" w:rsidP="003B7ADE">
      <w:pPr>
        <w:jc w:val="both"/>
        <w:rPr>
          <w:rFonts w:ascii="Times New Roman" w:hAnsi="Times New Roman" w:cs="Times New Roman"/>
        </w:rPr>
      </w:pPr>
    </w:p>
    <w:p w14:paraId="26B455A6" w14:textId="2AE57B6F" w:rsidR="002F7640" w:rsidRPr="001E0A56" w:rsidRDefault="00005DE6" w:rsidP="003B7ADE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lastRenderedPageBreak/>
        <w:t>Appendix B — Screenshot Placeholders</w:t>
      </w:r>
    </w:p>
    <w:p w14:paraId="1D825A76" w14:textId="287C5766" w:rsidR="001E0A56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45319AC1" wp14:editId="02601378">
            <wp:extent cx="5486400" cy="3419475"/>
            <wp:effectExtent l="0" t="0" r="0" b="9525"/>
            <wp:docPr id="28" name="Picture 2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222B" w14:textId="40998840" w:rsidR="002F7640" w:rsidRPr="001E0A56" w:rsidRDefault="00005DE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Figure B1 — GUI Running</w:t>
      </w:r>
    </w:p>
    <w:p w14:paraId="3F70C7A1" w14:textId="374436F6" w:rsidR="002F7640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53569B8B" wp14:editId="51BC0962">
            <wp:extent cx="5486400" cy="3404235"/>
            <wp:effectExtent l="0" t="0" r="0" b="5715"/>
            <wp:docPr id="30" name="Picture 3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4DD5" w14:textId="0F1EC50A" w:rsidR="00AA6C28" w:rsidRPr="001E0A56" w:rsidRDefault="00005DE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Figure B2 — CLI Running</w:t>
      </w:r>
    </w:p>
    <w:p w14:paraId="7DE81288" w14:textId="35038298" w:rsidR="002F7640" w:rsidRPr="001E0A56" w:rsidRDefault="001E0A5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B5CC85" wp14:editId="1182BE50">
            <wp:extent cx="5484360" cy="1460665"/>
            <wp:effectExtent l="0" t="0" r="2540" b="6350"/>
            <wp:docPr id="27" name="Picture 27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program&#10;&#10;AI-generated content may be incorrect."/>
                    <pic:cNvPicPr/>
                  </pic:nvPicPr>
                  <pic:blipFill rotWithShape="1">
                    <a:blip r:embed="rId14"/>
                    <a:srcRect t="50787" b="10158"/>
                    <a:stretch/>
                  </pic:blipFill>
                  <pic:spPr bwMode="auto">
                    <a:xfrm>
                      <a:off x="0" y="0"/>
                      <a:ext cx="5486400" cy="146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8800" w14:textId="735D553E" w:rsidR="00AA6C28" w:rsidRPr="001E0A56" w:rsidRDefault="00005DE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Figure B3 — Unit Tests Passing</w:t>
      </w:r>
    </w:p>
    <w:p w14:paraId="3AAB3525" w14:textId="77777777" w:rsidR="00AA6C28" w:rsidRPr="001E0A56" w:rsidRDefault="00AA6C28" w:rsidP="00AA6C28">
      <w:pPr>
        <w:pStyle w:val="Heading1"/>
        <w:jc w:val="both"/>
        <w:rPr>
          <w:rFonts w:ascii="Times New Roman" w:hAnsi="Times New Roman" w:cs="Times New Roman"/>
          <w:color w:val="auto"/>
        </w:rPr>
      </w:pPr>
      <w:r w:rsidRPr="001E0A56">
        <w:rPr>
          <w:rFonts w:ascii="Times New Roman" w:hAnsi="Times New Roman" w:cs="Times New Roman"/>
          <w:color w:val="auto"/>
        </w:rPr>
        <w:t>Appendix C — Diagrams and Tables</w:t>
      </w:r>
    </w:p>
    <w:p w14:paraId="3B26AFD3" w14:textId="77777777" w:rsidR="002F7640" w:rsidRPr="001E0A56" w:rsidRDefault="00005DE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  <w:noProof/>
        </w:rPr>
        <w:drawing>
          <wp:inline distT="0" distB="0" distL="0" distR="0" wp14:anchorId="16A1746F" wp14:editId="4AFC8AE2">
            <wp:extent cx="27432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_pyramid_fina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03FF" w14:textId="4EFD58CD" w:rsidR="002F7640" w:rsidRDefault="00005DE6" w:rsidP="007C0E72">
      <w:pPr>
        <w:jc w:val="center"/>
        <w:rPr>
          <w:rFonts w:ascii="Times New Roman" w:hAnsi="Times New Roman" w:cs="Times New Roman"/>
        </w:rPr>
      </w:pPr>
      <w:r w:rsidRPr="001E0A56">
        <w:rPr>
          <w:rFonts w:ascii="Times New Roman" w:hAnsi="Times New Roman" w:cs="Times New Roman"/>
        </w:rPr>
        <w:t>Figure C1 — Software Testing Pyramid</w:t>
      </w:r>
    </w:p>
    <w:p w14:paraId="68449DB7" w14:textId="01B793AF" w:rsidR="00C04257" w:rsidRDefault="00C04257" w:rsidP="003B7ADE">
      <w:pPr>
        <w:jc w:val="both"/>
        <w:rPr>
          <w:rFonts w:ascii="Times New Roman" w:hAnsi="Times New Roman" w:cs="Times New Roman"/>
        </w:rPr>
      </w:pPr>
    </w:p>
    <w:p w14:paraId="7AA94E94" w14:textId="2479D1FF" w:rsidR="00C04257" w:rsidRDefault="00C04257" w:rsidP="0067563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A67">
        <w:rPr>
          <w:rFonts w:ascii="Times New Roman" w:hAnsi="Times New Roman" w:cs="Times New Roman"/>
          <w:b/>
          <w:bCs/>
          <w:sz w:val="24"/>
          <w:szCs w:val="24"/>
          <w:u w:val="single"/>
        </w:rPr>
        <w:t>Github</w:t>
      </w:r>
      <w:proofErr w:type="spellEnd"/>
      <w:r w:rsidR="00675637" w:rsidRPr="000B1A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gramStart"/>
      <w:r w:rsidRPr="000B1A67">
        <w:rPr>
          <w:rFonts w:ascii="Times New Roman" w:hAnsi="Times New Roman" w:cs="Times New Roman"/>
          <w:b/>
          <w:bCs/>
          <w:sz w:val="24"/>
          <w:szCs w:val="24"/>
          <w:u w:val="single"/>
        </w:rPr>
        <w:t>link</w:t>
      </w:r>
      <w:r w:rsidR="00675637" w:rsidRPr="000B1A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  <w:r w:rsidR="00675637" w:rsidRPr="000B1A6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18" w:history="1">
        <w:r w:rsidR="00675637" w:rsidRPr="006E469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https://github.com/darsh0406/PRT582_Hangman_Darshan_S388441.git</w:t>
        </w:r>
      </w:hyperlink>
    </w:p>
    <w:p w14:paraId="133E932C" w14:textId="77777777" w:rsidR="00675637" w:rsidRPr="007C0E72" w:rsidRDefault="00675637" w:rsidP="0067563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5637" w:rsidRPr="007C0E72" w:rsidSect="0098272A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80" type="#_x0000_t75" style="width:11.3pt;height:11.3pt" o:bullet="t">
        <v:imagedata r:id="rId1" o:title="mso6629"/>
      </v:shape>
    </w:pict>
  </w:numPicBullet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B5489B"/>
    <w:multiLevelType w:val="hybridMultilevel"/>
    <w:tmpl w:val="4D6469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005E46"/>
    <w:multiLevelType w:val="hybridMultilevel"/>
    <w:tmpl w:val="C19C000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B21386"/>
    <w:multiLevelType w:val="hybridMultilevel"/>
    <w:tmpl w:val="759A08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B14926"/>
    <w:multiLevelType w:val="hybridMultilevel"/>
    <w:tmpl w:val="0EDA2A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2C2A37"/>
    <w:multiLevelType w:val="hybridMultilevel"/>
    <w:tmpl w:val="7FC87D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521728"/>
    <w:multiLevelType w:val="hybridMultilevel"/>
    <w:tmpl w:val="40183F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624C01"/>
    <w:multiLevelType w:val="hybridMultilevel"/>
    <w:tmpl w:val="0A54B0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67FA0"/>
    <w:multiLevelType w:val="hybridMultilevel"/>
    <w:tmpl w:val="EA44FB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3391A"/>
    <w:multiLevelType w:val="hybridMultilevel"/>
    <w:tmpl w:val="BDD4FBA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319AA"/>
    <w:multiLevelType w:val="hybridMultilevel"/>
    <w:tmpl w:val="934E99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8A0E48">
      <w:start w:val="4"/>
      <w:numFmt w:val="bullet"/>
      <w:lvlText w:val="•"/>
      <w:lvlJc w:val="left"/>
      <w:pPr>
        <w:ind w:left="2520" w:hanging="72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41CAC"/>
    <w:multiLevelType w:val="hybridMultilevel"/>
    <w:tmpl w:val="6844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10544"/>
    <w:multiLevelType w:val="hybridMultilevel"/>
    <w:tmpl w:val="744AD4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60E47772">
      <w:start w:val="4"/>
      <w:numFmt w:val="bullet"/>
      <w:lvlText w:val="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231CC"/>
    <w:multiLevelType w:val="hybridMultilevel"/>
    <w:tmpl w:val="3F0ABA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E61D5"/>
    <w:multiLevelType w:val="hybridMultilevel"/>
    <w:tmpl w:val="F9107D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776E64"/>
    <w:multiLevelType w:val="hybridMultilevel"/>
    <w:tmpl w:val="9D9C0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C65C9"/>
    <w:multiLevelType w:val="hybridMultilevel"/>
    <w:tmpl w:val="36C211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12519"/>
    <w:multiLevelType w:val="hybridMultilevel"/>
    <w:tmpl w:val="D30880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14077"/>
    <w:multiLevelType w:val="hybridMultilevel"/>
    <w:tmpl w:val="9D2076D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220A"/>
    <w:multiLevelType w:val="hybridMultilevel"/>
    <w:tmpl w:val="3BA6AC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50FA4"/>
    <w:multiLevelType w:val="hybridMultilevel"/>
    <w:tmpl w:val="8056DC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13"/>
  </w:num>
  <w:num w:numId="9">
    <w:abstractNumId w:val="17"/>
  </w:num>
  <w:num w:numId="10">
    <w:abstractNumId w:val="11"/>
  </w:num>
  <w:num w:numId="11">
    <w:abstractNumId w:val="19"/>
  </w:num>
  <w:num w:numId="12">
    <w:abstractNumId w:val="12"/>
  </w:num>
  <w:num w:numId="13">
    <w:abstractNumId w:val="20"/>
  </w:num>
  <w:num w:numId="14">
    <w:abstractNumId w:val="6"/>
  </w:num>
  <w:num w:numId="15">
    <w:abstractNumId w:val="25"/>
  </w:num>
  <w:num w:numId="16">
    <w:abstractNumId w:val="15"/>
  </w:num>
  <w:num w:numId="17">
    <w:abstractNumId w:val="23"/>
  </w:num>
  <w:num w:numId="18">
    <w:abstractNumId w:val="9"/>
  </w:num>
  <w:num w:numId="19">
    <w:abstractNumId w:val="7"/>
  </w:num>
  <w:num w:numId="20">
    <w:abstractNumId w:val="18"/>
  </w:num>
  <w:num w:numId="21">
    <w:abstractNumId w:val="24"/>
  </w:num>
  <w:num w:numId="22">
    <w:abstractNumId w:val="10"/>
  </w:num>
  <w:num w:numId="23">
    <w:abstractNumId w:val="16"/>
  </w:num>
  <w:num w:numId="24">
    <w:abstractNumId w:val="21"/>
  </w:num>
  <w:num w:numId="25">
    <w:abstractNumId w:val="14"/>
  </w:num>
  <w:num w:numId="26">
    <w:abstractNumId w:val="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DE6"/>
    <w:rsid w:val="00034616"/>
    <w:rsid w:val="0006063C"/>
    <w:rsid w:val="000B1A67"/>
    <w:rsid w:val="000B6C93"/>
    <w:rsid w:val="000F57C7"/>
    <w:rsid w:val="001146E1"/>
    <w:rsid w:val="0015074B"/>
    <w:rsid w:val="00186003"/>
    <w:rsid w:val="001D6E89"/>
    <w:rsid w:val="001E0A56"/>
    <w:rsid w:val="00254517"/>
    <w:rsid w:val="00285B01"/>
    <w:rsid w:val="0029639D"/>
    <w:rsid w:val="002C48C4"/>
    <w:rsid w:val="002F7640"/>
    <w:rsid w:val="00326F90"/>
    <w:rsid w:val="003B7ADE"/>
    <w:rsid w:val="003D1D65"/>
    <w:rsid w:val="003E3CD5"/>
    <w:rsid w:val="003E40B7"/>
    <w:rsid w:val="004825C1"/>
    <w:rsid w:val="004A1103"/>
    <w:rsid w:val="00556705"/>
    <w:rsid w:val="006478AB"/>
    <w:rsid w:val="00651278"/>
    <w:rsid w:val="00675637"/>
    <w:rsid w:val="00693526"/>
    <w:rsid w:val="006B39DB"/>
    <w:rsid w:val="0073796A"/>
    <w:rsid w:val="007B1EBF"/>
    <w:rsid w:val="007C0E72"/>
    <w:rsid w:val="007F2A71"/>
    <w:rsid w:val="008318DF"/>
    <w:rsid w:val="008453C2"/>
    <w:rsid w:val="008D195E"/>
    <w:rsid w:val="0094567B"/>
    <w:rsid w:val="0098272A"/>
    <w:rsid w:val="00982788"/>
    <w:rsid w:val="0099799D"/>
    <w:rsid w:val="009D078B"/>
    <w:rsid w:val="00A001EA"/>
    <w:rsid w:val="00AA1D8D"/>
    <w:rsid w:val="00AA6C28"/>
    <w:rsid w:val="00AB6554"/>
    <w:rsid w:val="00B00414"/>
    <w:rsid w:val="00B230F0"/>
    <w:rsid w:val="00B44830"/>
    <w:rsid w:val="00B47730"/>
    <w:rsid w:val="00C04257"/>
    <w:rsid w:val="00C47C27"/>
    <w:rsid w:val="00C50904"/>
    <w:rsid w:val="00CB0664"/>
    <w:rsid w:val="00CD54D7"/>
    <w:rsid w:val="00CE5653"/>
    <w:rsid w:val="00D856F0"/>
    <w:rsid w:val="00DB038D"/>
    <w:rsid w:val="00DE1527"/>
    <w:rsid w:val="00DE7CD7"/>
    <w:rsid w:val="00DF4347"/>
    <w:rsid w:val="00E53FE5"/>
    <w:rsid w:val="00F33035"/>
    <w:rsid w:val="00F974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A5D6E7"/>
  <w14:defaultImageDpi w14:val="300"/>
  <w15:docId w15:val="{D06AE100-1C8A-4CAF-9571-DD800CAF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647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8A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56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6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1A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darsh0406/PRT582_Hangman_Darshan_S388441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3175</TotalTime>
  <Pages>16</Pages>
  <Words>1540</Words>
  <Characters>8610</Characters>
  <Application>Microsoft Office Word</Application>
  <DocSecurity>0</DocSecurity>
  <Lines>191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Veerabhadrappa Meti</cp:lastModifiedBy>
  <cp:revision>33</cp:revision>
  <dcterms:created xsi:type="dcterms:W3CDTF">2013-12-23T23:15:00Z</dcterms:created>
  <dcterms:modified xsi:type="dcterms:W3CDTF">2025-09-05T09:26:00Z</dcterms:modified>
  <cp:category/>
</cp:coreProperties>
</file>